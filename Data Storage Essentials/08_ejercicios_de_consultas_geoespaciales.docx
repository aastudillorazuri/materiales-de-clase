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de Consultas Geoespaciales en MongoDB</w:t>
      </w:r>
    </w:p>
    <w:p>
      <w:pPr>
        <w:pStyle w:val="Heading1"/>
      </w:pPr>
      <w:r>
        <w:t>Ejercicio 1: Crear una colección con datos geoespaciales</w:t>
      </w:r>
    </w:p>
    <w:p>
      <w:r>
        <w:t>1. Crear una colección llamada `lugares` que almacene puntos de interés con sus coordenadas geográficas (longitud y latitud).</w:t>
      </w:r>
    </w:p>
    <w:p>
      <w:r>
        <w:br/>
        <w:t>db.lugares.insertMany([</w:t>
        <w:br/>
        <w:t xml:space="preserve">    { nombre: "Parque Central", ubicacion: { type: "Point", coordinates: [-73.9654, 40.7829] } },</w:t>
        <w:br/>
        <w:t xml:space="preserve">    { nombre: "Museo de Historia Natural", ubicacion: { type: "Point", coordinates: [-73.9740, 40.7813] } },</w:t>
        <w:br/>
        <w:t xml:space="preserve">    { nombre: "Torre Eiffel", ubicacion: { type: "Point", coordinates: [2.2945, 48.8584] } },</w:t>
        <w:br/>
        <w:t xml:space="preserve">    { nombre: "Coliseo", ubicacion: { type: "Point", coordinates: [12.4924, 41.8902] } }</w:t>
        <w:br/>
        <w:t>]);</w:t>
        <w:br/>
        <w:t xml:space="preserve">    </w:t>
      </w:r>
    </w:p>
    <w:p>
      <w:r>
        <w:t>2. Crear un índice geoespacial en la colección `lugares`.</w:t>
      </w:r>
    </w:p>
    <w:p>
      <w:r>
        <w:br/>
        <w:t>db.lugares.createIndex({ ubicacion: "2dsphere" });</w:t>
        <w:br/>
        <w:t xml:space="preserve">    </w:t>
      </w:r>
    </w:p>
    <w:p>
      <w:pPr>
        <w:pStyle w:val="Heading1"/>
      </w:pPr>
      <w:r>
        <w:t>Ejercicio 2: Encontrar lugares cercanos</w:t>
      </w:r>
    </w:p>
    <w:p>
      <w:r>
        <w:t>Encontrar todos los lugares dentro de un radio de 1 kilómetro del Parque Central (coordenadas: -73.9654, 40.7829).</w:t>
      </w:r>
    </w:p>
    <w:p>
      <w:r>
        <w:br/>
        <w:t>db.lugares.find({</w:t>
        <w:br/>
        <w:t xml:space="preserve">    ubicacion: {</w:t>
        <w:br/>
        <w:t xml:space="preserve">        $near: {</w:t>
        <w:br/>
        <w:t xml:space="preserve">            $geometry: { type: "Point", coordinates: [-73.9654, 40.7829] },</w:t>
        <w:br/>
        <w:t xml:space="preserve">            $maxDistance: 1000</w:t>
        <w:br/>
        <w:t xml:space="preserve">        }</w:t>
        <w:br/>
        <w:t xml:space="preserve">    }</w:t>
        <w:br/>
        <w:t>});</w:t>
        <w:br/>
        <w:t xml:space="preserve">    </w:t>
      </w:r>
    </w:p>
    <w:p>
      <w:pPr>
        <w:pStyle w:val="Heading1"/>
      </w:pPr>
      <w:r>
        <w:t>Ejercicio 3: Buscar lugares dentro de un polígono</w:t>
      </w:r>
    </w:p>
    <w:p>
      <w:r>
        <w:t>Buscar todos los lugares que se encuentran dentro de un polígono definido por los puntos (-73.98, 40.77), (-73.97, 40.78), (-73.96, 40.78), y (-73.97, 40.77).</w:t>
      </w:r>
    </w:p>
    <w:p>
      <w:r>
        <w:br/>
        <w:t>db.lugares.find({</w:t>
        <w:br/>
        <w:t xml:space="preserve">    ubicacion: {</w:t>
        <w:br/>
        <w:t xml:space="preserve">        $geoWithin: {</w:t>
        <w:br/>
        <w:t xml:space="preserve">            $geometry: {</w:t>
        <w:br/>
        <w:t xml:space="preserve">                type: "Polygon",</w:t>
        <w:br/>
        <w:t xml:space="preserve">                coordinates: [[</w:t>
        <w:br/>
        <w:t xml:space="preserve">                    [-73.98, 40.77],</w:t>
        <w:br/>
        <w:t xml:space="preserve">                    [-73.97, 40.78],</w:t>
        <w:br/>
        <w:t xml:space="preserve">                    [-73.96, 40.78],</w:t>
        <w:br/>
        <w:t xml:space="preserve">                    [-73.97, 40.77],</w:t>
        <w:br/>
        <w:t xml:space="preserve">                    [-73.98, 40.77]</w:t>
        <w:br/>
        <w:t xml:space="preserve">                ]]</w:t>
        <w:br/>
        <w:t xml:space="preserve">            }</w:t>
        <w:br/>
        <w:t xml:space="preserve">        }</w:t>
        <w:br/>
        <w:t xml:space="preserve">    }</w:t>
        <w:br/>
        <w:t>});</w:t>
        <w:br/>
        <w:t xml:space="preserve">    </w:t>
      </w:r>
    </w:p>
    <w:p>
      <w:pPr>
        <w:pStyle w:val="Heading1"/>
      </w:pPr>
      <w:r>
        <w:t>Ejercicio 4: Agregación geoespacial</w:t>
      </w:r>
    </w:p>
    <w:p>
      <w:r>
        <w:t>Usar la agregación para encontrar el lugar más cercano a las coordenadas (2.2945, 48.8584) y calcular la distancia.</w:t>
      </w:r>
    </w:p>
    <w:p>
      <w:r>
        <w:br/>
        <w:t>db.lugares.aggregate([</w:t>
        <w:br/>
        <w:t xml:space="preserve">    {</w:t>
        <w:br/>
        <w:t xml:space="preserve">        $geoNear: {</w:t>
        <w:br/>
        <w:t xml:space="preserve">            near: { type: "Point", coordinates: [2.2945, 48.8584] },</w:t>
        <w:br/>
        <w:t xml:space="preserve">            distanceField: "distancia.calculada",</w:t>
        <w:br/>
        <w:t xml:space="preserve">            spherical: true</w:t>
        <w:br/>
        <w:t xml:space="preserve">        }</w:t>
        <w:br/>
        <w:t xml:space="preserve">    }</w:t>
        <w:br/>
        <w:t>]);</w:t>
        <w:br/>
        <w:t xml:space="preserve">    </w:t>
      </w:r>
    </w:p>
    <w:p>
      <w:pPr>
        <w:pStyle w:val="Heading1"/>
      </w:pPr>
      <w:r>
        <w:t>Ejercicio 5: Agrupación de lugares por proximidad</w:t>
      </w:r>
    </w:p>
    <w:p>
      <w:r>
        <w:t>Agrupar los lugares por proximidad a un punto específico (por ejemplo, el Museo de Historia Natural) y contar cuántos lugares están dentro de cada grupo de 1 km de radio.</w:t>
      </w:r>
    </w:p>
    <w:p>
      <w:r>
        <w:br/>
        <w:t>db.lugares.aggregate([</w:t>
        <w:br/>
        <w:t xml:space="preserve">    {</w:t>
        <w:br/>
        <w:t xml:space="preserve">        $geoNear: {</w:t>
        <w:br/>
        <w:t xml:space="preserve">            near: { type: "Point", coordinates: [-73.9740, 40.7813] },</w:t>
        <w:br/>
        <w:t xml:space="preserve">            distanceField: "distancia.calculada",</w:t>
        <w:br/>
        <w:t xml:space="preserve">            spherical: true</w:t>
        <w:br/>
        <w:t xml:space="preserve">        }</w:t>
        <w:br/>
        <w:t xml:space="preserve">    },</w:t>
        <w:br/>
        <w:t xml:space="preserve">    {</w:t>
        <w:br/>
        <w:t xml:space="preserve">        $bucket: {</w:t>
        <w:br/>
        <w:t xml:space="preserve">            groupBy: "$distancia.calculada",</w:t>
        <w:br/>
        <w:t xml:space="preserve">            boundaries: [0, 1000, 2000, 3000, 4000, 5000],</w:t>
        <w:br/>
        <w:t xml:space="preserve">            default: "Fuera de rango",</w:t>
        <w:br/>
        <w:t xml:space="preserve">            output: {</w:t>
        <w:br/>
        <w:t xml:space="preserve">                count: { $sum: 1 },</w:t>
        <w:br/>
        <w:t xml:space="preserve">                lugares: { $push: "$nombre" }</w:t>
        <w:br/>
        <w:t xml:space="preserve">            }</w:t>
        <w:br/>
        <w:t xml:space="preserve">        }</w:t>
        <w:br/>
        <w:t xml:space="preserve">    }</w:t>
        <w:br/>
        <w:t>]);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